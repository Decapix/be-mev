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fr (ID: 018f2b83-ad36-4594-98de-3718ef8502a1)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18f2b83-ad36-4594-98de-3718ef8502a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2"/>
      </w:pPr>
      <w:r>
        <w:t>Questionnaire d'Identification</w:t>
      </w:r>
    </w:p>
    <w:p>
      <w:r>
        <w:t xml:space="preserve">Nom: </w:t>
        <w:br/>
        <w:t>__________________________________________</w:t>
      </w:r>
    </w:p>
    <w:p>
      <w:r>
        <w:t xml:space="preserve">Prénom: </w:t>
        <w:br/>
        <w:t>____________________________________</w:t>
      </w:r>
    </w:p>
    <w:p>
      <w:r>
        <w:t xml:space="preserve">Téléphone: </w:t>
        <w:br/>
        <w:t>_______________________________</w:t>
      </w:r>
    </w:p>
    <w:p>
      <w:r>
        <w:t>Email:</w:t>
        <w:br/>
        <w:t>______________________________________</w:t>
      </w:r>
    </w:p>
    <w:p/>
    <w:p>
      <w:pPr>
        <w:pStyle w:val="Heading2"/>
      </w:pPr>
      <w:r>
        <w:t>Questionnaire du Descriptif du Logement</w:t>
      </w:r>
    </w:p>
    <w:p>
      <w:r>
        <w:t xml:space="preserve">Numéro du lot: </w:t>
        <w:br/>
        <w:t>__________________________________</w:t>
      </w:r>
    </w:p>
    <w:p>
      <w:r>
        <w:t>Propriétaire occupant: Oui [] Non []</w:t>
      </w:r>
    </w:p>
    <w:p>
      <w:r>
        <w:t xml:space="preserve">Prénom: </w:t>
        <w:br/>
        <w:t>_______________________________________</w:t>
      </w:r>
    </w:p>
    <w:p>
      <w:r>
        <w:t>Email:</w:t>
        <w:br/>
        <w:t>________________________________________</w:t>
      </w:r>
    </w:p>
    <w:p/>
    <w:p>
      <w:pPr>
        <w:pStyle w:val="Heading2"/>
      </w:pPr>
      <w:r>
        <w:t>Questionnaire du Logement UN BAT</w:t>
      </w:r>
    </w:p>
    <w:p>
      <w:r>
        <w:t>Étage: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2"/>
      </w:pPr>
      <w:r>
        <w:t>Questionnaire du Descriptif des Logements</w:t>
      </w:r>
    </w:p>
    <w:p>
      <w:r>
        <w:t xml:space="preserve">Numéro du lot: </w:t>
        <w:br/>
        <w:t>__________________________________</w:t>
      </w:r>
    </w:p>
    <w:p>
      <w:r>
        <w:t>Propriétaire occupant: Oui [] Non []</w:t>
      </w:r>
    </w:p>
    <w:p>
      <w:r>
        <w:t xml:space="preserve">Prénom: </w:t>
        <w:br/>
        <w:t>_______________________________________</w:t>
      </w:r>
    </w:p>
    <w:p>
      <w:r>
        <w:t>Email:</w:t>
        <w:br/>
        <w:t>________________________________________</w:t>
      </w:r>
    </w:p>
    <w:p/>
    <w:p>
      <w:r>
        <w:t>Étage: _________</w:t>
      </w:r>
    </w:p>
    <w:p>
      <w:r>
        <w:t>Bâtiment: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1"/>
      </w:pPr>
      <w:r>
        <w:t>Questionnaire BATI</w:t>
      </w:r>
    </w:p>
    <w:p>
      <w:r>
        <w:t>Avez-vous engagé des travaux d'isolation intérieure des murs ?</w:t>
      </w:r>
    </w:p>
    <w:p>
      <w:r>
        <w:t>Oui [ ]   Non [ ]</w:t>
      </w:r>
    </w:p>
    <w:p>
      <w:r>
        <w:t>Si oui, quel est le type d'isolant et l'épaisseur mise en place ?</w:t>
      </w:r>
    </w:p>
    <w:p>
      <w:r>
        <w:t>Polystyrène [ ]   Laine minérale [ ]   Autre (préciser) ___________________</w:t>
      </w:r>
    </w:p>
    <w:p>
      <w:r>
        <w:t>2 à 4 cm [ ]   4 à 6 cm [ ]   6 à 8 cm [ ]   Autre (préciser) ___________________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Pièce</w:t>
            </w:r>
          </w:p>
        </w:tc>
        <w:tc>
          <w:tcPr>
            <w:tcW w:type="dxa" w:w="2160"/>
          </w:tcPr>
          <w:p>
            <w:r>
              <w:t>Type de vitrage</w:t>
            </w:r>
          </w:p>
        </w:tc>
        <w:tc>
          <w:tcPr>
            <w:tcW w:type="dxa" w:w="2160"/>
          </w:tcPr>
          <w:p>
            <w:r>
              <w:t>Date du changement</w:t>
            </w:r>
          </w:p>
        </w:tc>
        <w:tc>
          <w:tcPr>
            <w:tcW w:type="dxa" w:w="2160"/>
          </w:tcPr>
          <w:p>
            <w:r>
              <w:t>Type de volet</w:t>
            </w:r>
          </w:p>
        </w:tc>
      </w:tr>
      <w:tr>
        <w:tc>
          <w:tcPr>
            <w:tcW w:type="dxa" w:w="2160"/>
          </w:tcPr>
          <w:p>
            <w:r>
              <w:t>Séjour 1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Séjour 2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Cuisine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1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2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3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4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Salle de bain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WC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</w:tbl>
    <w:p/>
    <w:p>
      <w:pPr>
        <w:pStyle w:val="Heading2"/>
      </w:pPr>
      <w:r>
        <w:t>Détails du Chauffage et de l'Eau Chaude</w:t>
      </w:r>
    </w:p>
    <w:p>
      <w:r>
        <w:t xml:space="preserve">Type de chauffage: </w:t>
        <w:br/>
        <w:t>__________________________________</w:t>
      </w:r>
    </w:p>
    <w:p>
      <w:r>
        <w:t xml:space="preserve">Détails du chauffage: </w:t>
        <w:br/>
        <w:t>________________________________</w:t>
      </w:r>
    </w:p>
    <w:p>
      <w:r>
        <w:t xml:space="preserve">Type d'eau chaude: </w:t>
        <w:br/>
        <w:t>__________________________________</w:t>
      </w:r>
    </w:p>
    <w:p>
      <w:r>
        <w:t xml:space="preserve">Détails d'eau chaude: </w:t>
        <w:br/>
        <w:t>________________________________</w:t>
      </w:r>
    </w:p>
    <w:p>
      <w:r>
        <w:t xml:space="preserve">Période de début: </w:t>
        <w:br/>
        <w:t>__________________________________</w:t>
      </w:r>
    </w:p>
    <w:p>
      <w:r>
        <w:t xml:space="preserve">Période de fin: </w:t>
        <w:br/>
        <w:t>____________________________________</w:t>
      </w:r>
    </w:p>
    <w:p>
      <w:r>
        <w:t xml:space="preserve">Consommation en kWh: </w:t>
        <w:br/>
        <w:t>______________________________</w:t>
      </w:r>
    </w:p>
    <w:p>
      <w:r>
        <w:t xml:space="preserve">Coût total TTC: </w:t>
        <w:br/>
        <w:t>____________________________________</w:t>
      </w:r>
    </w:p>
    <w:p/>
    <w:p>
      <w:pPr>
        <w:pStyle w:val="Heading2"/>
      </w:pPr>
      <w:r>
        <w:t>Questionnaire de Ventilation</w:t>
      </w:r>
    </w:p>
    <w:p>
      <w:r>
        <w:t>Grilles d'entrée d'air: Oui [] Non [] Je ne sais pas []</w:t>
      </w:r>
    </w:p>
    <w:p>
      <w:r>
        <w:t>Bouches d'extraction d'air: Oui [] Non [] Je ne sais pas []</w:t>
      </w:r>
    </w:p>
    <w:p>
      <w:r>
        <w:t>Nettoyage régulier: Oui [] Non [] Je ne sais pas []</w:t>
      </w:r>
    </w:p>
    <w:p>
      <w:r>
        <w:t>Ventilation motorisée: Oui [] Non [] Je ne sais pas []</w:t>
      </w:r>
    </w:p>
    <w:p>
      <w:r>
        <w:t>Temps ouverte pour ventilation: None</w:t>
      </w:r>
    </w:p>
    <w:p/>
    <w:p>
      <w:pPr>
        <w:pStyle w:val="Heading2"/>
      </w:pPr>
      <w:r>
        <w:t>Sondage des améliorations de maison</w:t>
      </w:r>
    </w:p>
    <w:p>
      <w:r>
        <w:t>Isolation des façades: Oui [] Non []</w:t>
      </w:r>
    </w:p>
    <w:p>
      <w:r>
        <w:t>Isolation de la toiture: Oui [] Non []</w:t>
      </w:r>
    </w:p>
    <w:p>
      <w:r>
        <w:t>Régulation du chauffage: Oui [] Non []</w:t>
      </w:r>
    </w:p>
    <w:p>
      <w:r>
        <w:t>Remplacement des fenêtres: Oui [] Non []</w:t>
      </w:r>
    </w:p>
    <w:p>
      <w:r>
        <w:t>Amélioration de la ventilation: Oui [] Non []</w:t>
      </w:r>
    </w:p>
    <w:p>
      <w:r>
        <w:t>Remplacement du chauffage: Oui [] Non []</w:t>
      </w:r>
    </w:p>
    <w:p/>
    <w:p>
      <w:pPr>
        <w:pStyle w:val="Heading2"/>
      </w:pPr>
      <w:r>
        <w:t>Questionnaire de Financement</w:t>
      </w:r>
    </w:p>
    <w:p>
      <w:r>
        <w:t>Prêt collectif: Oui [] Non []</w:t>
      </w:r>
    </w:p>
    <w:p>
      <w:r>
        <w:t>Prêt individuel: Oui [] Non []</w:t>
      </w:r>
    </w:p>
    <w:p>
      <w:r>
        <w:t>Financement par fonds propres: Oui [] Non []</w:t>
      </w:r>
    </w:p>
    <w:p>
      <w:r>
        <w:t>Ne se prononce pas: Oui [] Non []</w:t>
      </w:r>
    </w:p>
    <w:p>
      <w:r>
        <w:t>Durée du prêt: ________ ans</w:t>
      </w:r>
    </w:p>
    <w:p/>
    <w:p>
      <w:pPr>
        <w:pStyle w:val="Heading2"/>
      </w:pPr>
      <w:r>
        <w:t>Questionnaire de Situation Professionnelle</w:t>
      </w:r>
    </w:p>
    <w:p>
      <w:r>
        <w:t>Situation professionnelle:</w:t>
        <w:br/>
        <w:t>______________________</w:t>
      </w:r>
    </w:p>
    <w:p>
      <w:r>
        <w:t>Détails fonctionnaire:</w:t>
        <w:br/>
        <w:t>_______________________</w:t>
      </w:r>
    </w:p>
    <w:p>
      <w:r>
        <w:t>Situation professionnelle conjoint:</w:t>
        <w:br/>
        <w:t>_____________</w:t>
      </w:r>
    </w:p>
    <w:p>
      <w:r>
        <w:t>Détails fonctionnaire conjoint:</w:t>
        <w:br/>
        <w:t>________________</w:t>
      </w:r>
    </w:p>
    <w:p>
      <w:r>
        <w:t>Bénéficie de prestations CAF: Oui [] Non []</w:t>
      </w:r>
    </w:p>
    <w:p>
      <w:r>
        <w:t>Bénéficie de prestations APA: Oui [] Non []</w:t>
      </w:r>
    </w:p>
    <w:p>
      <w:r>
        <w:t>Bénéficie de prestations PCH: Oui [] Non []</w:t>
      </w:r>
    </w:p>
    <w:p>
      <w:r>
        <w:t>Bénéficie de prestations ACTP: Oui [] Non []</w:t>
      </w:r>
    </w:p>
    <w:p>
      <w:r>
        <w:t>Bénéficie de prestations PSD: Oui [] Non []</w:t>
      </w:r>
    </w:p>
    <w:p/>
    <w:p>
      <w:pPr>
        <w:pStyle w:val="Heading2"/>
      </w:pPr>
      <w:r>
        <w:t>Composition du ménage</w:t>
      </w:r>
    </w:p>
    <w:p>
      <w:r>
        <w:t>[ ] Salarié</w:t>
      </w:r>
    </w:p>
    <w:p>
      <w:r>
        <w:t>[ ] Libéral, indépendant, autoentrepreneur</w:t>
      </w:r>
    </w:p>
    <w:p>
      <w:r>
        <w:t>[ ] Retraité</w:t>
      </w:r>
    </w:p>
    <w:p>
      <w:r>
        <w:t>[ ] Demandeur d'emploi</w:t>
      </w:r>
    </w:p>
    <w:p>
      <w:r>
        <w:t>[ ] Etudiant, en formation</w:t>
      </w:r>
    </w:p>
    <w:p>
      <w:r>
        <w:t>[ ] Autre</w:t>
      </w:r>
    </w:p>
    <w:p>
      <w:r>
        <w:t>Autre (préciser): None</w:t>
      </w:r>
    </w:p>
    <w:p/>
    <w:p>
      <w:pPr>
        <w:pStyle w:val="Heading1"/>
        <w:jc w:val="center"/>
      </w:pPr>
      <w:r>
        <w:rPr>
          <w:b/>
        </w:rPr>
        <w:t>AIDES INDIVIDUELLES - Formulaire d'Evaluation</w:t>
      </w:r>
    </w:p>
    <w:p>
      <w:r>
        <w:t>Vous pouvez bénéficier d'un bonus aux aides si votre revenu fiscal de référence est inférieur aux plafonds suivants:</w:t>
      </w:r>
    </w:p>
    <w:p>
      <w:r>
        <w:t>(Pour vous situer, merci de vous référer à votre dernier avis d'imposition.)</w:t>
      </w:r>
    </w:p>
    <w:p>
      <w:r>
        <w:t>Précision: Si plusieurs déclarations de revenus composent le ménage, additionner vos revenus fiscaux de référence.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8DCF0"/>
          </w:tcPr>
          <w:p>
            <w:r>
              <w:t>Nombre de personnes</w:t>
            </w:r>
          </w:p>
        </w:tc>
        <w:tc>
          <w:tcPr>
            <w:tcW w:type="dxa" w:w="1728"/>
            <w:shd w:fill="ADD8E6"/>
          </w:tcPr>
          <w:p>
            <w:r>
              <w:t>Ménage Bleu</w:t>
            </w:r>
          </w:p>
        </w:tc>
        <w:tc>
          <w:tcPr>
            <w:tcW w:type="dxa" w:w="1728"/>
            <w:shd w:fill="FFFF66"/>
          </w:tcPr>
          <w:p>
            <w:r>
              <w:t>Ménage Jaune</w:t>
            </w:r>
          </w:p>
        </w:tc>
        <w:tc>
          <w:tcPr>
            <w:tcW w:type="dxa" w:w="1728"/>
            <w:shd w:fill="E6E6FA"/>
          </w:tcPr>
          <w:p>
            <w:r>
              <w:t>Ménage Violet</w:t>
            </w:r>
          </w:p>
        </w:tc>
        <w:tc>
          <w:tcPr>
            <w:tcW w:type="dxa" w:w="1728"/>
            <w:shd w:fill="FFB6C1"/>
          </w:tcPr>
          <w:p>
            <w:r>
              <w:t>Ménage Rose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23541</w:t>
            </w:r>
          </w:p>
        </w:tc>
        <w:tc>
          <w:tcPr>
            <w:tcW w:type="dxa" w:w="1728"/>
          </w:tcPr>
          <w:p>
            <w:r>
              <w:t>28657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34551</w:t>
            </w:r>
          </w:p>
        </w:tc>
        <w:tc>
          <w:tcPr>
            <w:tcW w:type="dxa" w:w="1728"/>
          </w:tcPr>
          <w:p>
            <w:r>
              <w:t>42058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41493</w:t>
            </w:r>
          </w:p>
        </w:tc>
        <w:tc>
          <w:tcPr>
            <w:tcW w:type="dxa" w:w="1728"/>
          </w:tcPr>
          <w:p>
            <w:r>
              <w:t>50513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48447</w:t>
            </w:r>
          </w:p>
        </w:tc>
        <w:tc>
          <w:tcPr>
            <w:tcW w:type="dxa" w:w="1728"/>
          </w:tcPr>
          <w:p>
            <w:r>
              <w:t>58981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55427</w:t>
            </w:r>
          </w:p>
        </w:tc>
        <w:tc>
          <w:tcPr>
            <w:tcW w:type="dxa" w:w="1728"/>
          </w:tcPr>
          <w:p>
            <w:r>
              <w:t>67473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</w:tr>
      <w:tr>
        <w:tc>
          <w:tcPr>
            <w:tcW w:type="dxa" w:w="1728"/>
          </w:tcPr>
          <w:p>
            <w:r>
              <w:t>Par personne supplémentaire</w:t>
            </w:r>
          </w:p>
        </w:tc>
        <w:tc>
          <w:tcPr>
            <w:tcW w:type="dxa" w:w="1728"/>
          </w:tcPr>
          <w:p>
            <w:r>
              <w:t>6970</w:t>
            </w:r>
          </w:p>
        </w:tc>
        <w:tc>
          <w:tcPr>
            <w:tcW w:type="dxa" w:w="1728"/>
          </w:tcPr>
          <w:p>
            <w:r>
              <w:t>8486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</w:tr>
      <w:tr>
        <w:tc>
          <w:tcPr>
            <w:tcW w:type="dxa" w:w="1728"/>
          </w:tcPr>
          <w:p>
            <w:r>
              <w:t>Sélectionner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
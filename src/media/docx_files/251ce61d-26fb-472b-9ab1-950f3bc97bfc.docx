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Nouveau Document DOCX Vierge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
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2160"/>
      </w:tblGrid>
      <w:tr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>
            <w:r>
              <w:t>1 (ID: 2da6cf3e-d7e5-4f5b-85ee-2302bbc6d549)</w:t>
            </w:r>
          </w:p>
        </w:tc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/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da6cf3e-d7e5-4f5b-85ee-2302bbc6d549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Lorem ipsum dolor sit amet, consectetur adipiscing elit.</w:t>
      </w:r>
    </w:p>
    <w:p>
      <w:pPr>
        <w:pStyle w:val="Heading1"/>
      </w:pPr>
      <w:r>
        <w:t>Questionnaire BATI</w:t>
      </w:r>
    </w:p>
    <w:p>
      <w:r>
        <w:t>Avez-vous engagé des travaux d'isolation intérieure des murs ?</w:t>
      </w:r>
    </w:p>
    <w:p>
      <w:r>
        <w:t>Oui [ ]   Non [ ]</w:t>
      </w:r>
    </w:p>
    <w:p>
      <w:r>
        <w:t>Si oui, quel est le type d'isolant et l'épaisseur mise en place ?</w:t>
      </w:r>
    </w:p>
    <w:p>
      <w:r>
        <w:t>Polystyrène [ ]   Laine minérale [ ]   Autre (préciser) ___________________</w:t>
      </w:r>
    </w:p>
    <w:p>
      <w:r>
        <w:t>2 à 4 cm [ ]   4 à 6 cm [ ]   6 à 8 cm [ ]   Autre (préciser) ___________________</w:t>
      </w:r>
    </w:p>
    <w:p/>
    <w:p>
      <w:r>
        <w:t>Pièce          Type de vitrage          Date du changement          Type de volet</w:t>
      </w:r>
    </w:p>
    <w:p>
      <w:r>
        <w:t>Séjour 1   Origine/Rénové [ ]   Date du changement ___________________   Type de volet Origine/Rénové [ ]</w:t>
      </w:r>
    </w:p>
    <w:p>
      <w:r>
        <w:t>Séjour 2   Origine/Rénové [ ]   Date du changement ___________________   Type de volet Origine/Rénové [ ]</w:t>
      </w:r>
    </w:p>
    <w:p>
      <w:r>
        <w:t>Cuisine   Origine/Rénové [ ]   Date du changement ___________________   Type de volet Origine/Rénové [ ]</w:t>
      </w:r>
    </w:p>
    <w:p>
      <w:r>
        <w:t>Chambre 1   Origine/Rénové [ ]   Date du changement ___________________   Type de volet Origine/Rénové [ ]</w:t>
      </w:r>
    </w:p>
    <w:p>
      <w:r>
        <w:t>Chambre 2   Origine/Rénové [ ]   Date du changement ___________________   Type de volet Origine/Rénové [ ]</w:t>
      </w:r>
    </w:p>
    <w:p>
      <w:r>
        <w:t>Chambre 3   Origine/Rénové [ ]   Date du changement ___________________   Type de volet Origine/Rénové [ ]</w:t>
      </w:r>
    </w:p>
    <w:p>
      <w:r>
        <w:t>Chambre 4   Origine/Rénové [ ]   Date du changement ___________________   Type de volet Origine/Rénové [ ]</w:t>
      </w:r>
    </w:p>
    <w:p>
      <w:r>
        <w:t>Salle de bain   Origine/Rénové [ ]   Date du changement ___________________   Type de volet Origine/Rénové [ ]</w:t>
      </w:r>
    </w:p>
    <w:p>
      <w:r>
        <w:t>WC   Origine/Rénové [ ]   Date du changement ___________________   Type de volet Origine/Rénové [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
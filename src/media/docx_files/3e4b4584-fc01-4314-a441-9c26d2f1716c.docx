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r>
              <w:t>le (ID: 3e4b4584-fc01-4314-a441-9c26d2f1716c)</w:t>
            </w:r>
          </w:p>
        </w:tc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e4b4584-fc01-4314-a441-9c26d2f1716c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Lorem ipsum dolor sit amet, consectetur adipiscing 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
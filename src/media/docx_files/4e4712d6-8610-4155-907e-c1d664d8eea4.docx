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1 (ID: 4e4712d6-8610-4155-907e-c1d664d8eea4)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e4712d6-8610-4155-907e-c1d664d8eea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2"/>
      </w:pPr>
      <w:r>
        <w:t>Questionnaire d'Identification</w:t>
      </w:r>
    </w:p>
    <w:p>
      <w:r>
        <w:t xml:space="preserve">Nom: </w:t>
        <w:br/>
        <w:t>__________________________________________</w:t>
      </w:r>
    </w:p>
    <w:p>
      <w:r>
        <w:t xml:space="preserve">Prénom: </w:t>
        <w:br/>
        <w:t>____________________________________</w:t>
      </w:r>
    </w:p>
    <w:p>
      <w:r>
        <w:t xml:space="preserve">Téléphone: </w:t>
        <w:br/>
        <w:t>_______________________________</w:t>
      </w:r>
    </w:p>
    <w:p>
      <w:r>
        <w:t>Email:</w:t>
        <w:br/>
        <w:t>______________________________________</w:t>
      </w:r>
    </w:p>
    <w:p/>
    <w:p>
      <w:pPr>
        <w:pStyle w:val="Heading2"/>
      </w:pPr>
      <w:r>
        <w:t>Questionnaire du Descriptif du Logement</w:t>
      </w:r>
    </w:p>
    <w:p>
      <w:r>
        <w:t xml:space="preserve">Numéro du lot: </w:t>
        <w:br/>
        <w:t>__________________________________</w:t>
      </w:r>
    </w:p>
    <w:p>
      <w:r>
        <w:t>Propriétaire occupant: Oui [] Non []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pPr>
        <w:pStyle w:val="Heading2"/>
      </w:pPr>
      <w:r>
        <w:t>Questionnaire du Logement UN BAT</w:t>
      </w:r>
    </w:p>
    <w:p>
      <w:r>
        <w:t>Étage: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2"/>
      </w:pPr>
      <w:r>
        <w:t>Questionnaire du Descriptif des Logements</w:t>
      </w:r>
    </w:p>
    <w:p>
      <w:r>
        <w:t xml:space="preserve">Numéro du lot: </w:t>
        <w:br/>
        <w:t>__________________________________</w:t>
      </w:r>
    </w:p>
    <w:p>
      <w:r>
        <w:t>Propriétaire occupant: Oui [] Non []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pPr>
        <w:pStyle w:val="Heading2"/>
      </w:pPr>
      <w:r>
        <w:t>Questionnaire du Logement PLS BAT</w:t>
      </w:r>
    </w:p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1"/>
      </w:pPr>
      <w:r>
        <w:t>Questionnaire BATI</w:t>
      </w:r>
    </w:p>
    <w:p>
      <w:r>
        <w:t>Avez-vous engagé des travaux d'isolation intérieure des murs ?</w:t>
      </w:r>
    </w:p>
    <w:p>
      <w:r>
        <w:t>Oui [ ]   Non [ ]</w:t>
      </w:r>
    </w:p>
    <w:p>
      <w:r>
        <w:t>Si oui, quel est le type d'isolant et l'épaisseur mise en place ?</w:t>
      </w:r>
    </w:p>
    <w:p>
      <w:r>
        <w:t>Polystyrène [ ]   Laine minérale [ ]   Autre (préciser) ___________________</w:t>
      </w:r>
    </w:p>
    <w:p>
      <w:r>
        <w:t>2 à 4 cm [ ]   4 à 6 cm [ ]   6 à 8 cm [ ]   Autre (préciser) ___________________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Pièce</w:t>
            </w:r>
          </w:p>
        </w:tc>
        <w:tc>
          <w:tcPr>
            <w:tcW w:type="dxa" w:w="2160"/>
          </w:tcPr>
          <w:p>
            <w:r>
              <w:t>Type de vitrage</w:t>
            </w:r>
          </w:p>
        </w:tc>
        <w:tc>
          <w:tcPr>
            <w:tcW w:type="dxa" w:w="2160"/>
          </w:tcPr>
          <w:p>
            <w:r>
              <w:t>Date du changement</w:t>
            </w:r>
          </w:p>
        </w:tc>
        <w:tc>
          <w:tcPr>
            <w:tcW w:type="dxa" w:w="2160"/>
          </w:tcPr>
          <w:p>
            <w:r>
              <w:t>Type de volet</w:t>
            </w:r>
          </w:p>
        </w:tc>
      </w:tr>
      <w:tr>
        <w:tc>
          <w:tcPr>
            <w:tcW w:type="dxa" w:w="2160"/>
          </w:tcPr>
          <w:p>
            <w:r>
              <w:t>Séjour 1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Séjour 2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Cuisine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1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2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3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4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Salle de bain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WC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</w:tbl>
    <w:p/>
    <w:p>
      <w:pPr>
        <w:pStyle w:val="Heading2"/>
      </w:pPr>
      <w:r>
        <w:t>Détails du Chauffage et de l'Eau Chaude</w:t>
      </w:r>
    </w:p>
    <w:p>
      <w:r>
        <w:t xml:space="preserve">Type de chauffage: </w:t>
        <w:br/>
        <w:t>__________________________________</w:t>
      </w:r>
    </w:p>
    <w:p>
      <w:r>
        <w:t xml:space="preserve">Détails du chauffage: </w:t>
        <w:br/>
        <w:t>________________________________</w:t>
      </w:r>
    </w:p>
    <w:p>
      <w:r>
        <w:t xml:space="preserve">Type d'eau chaude: </w:t>
        <w:br/>
        <w:t>__________________________________</w:t>
      </w:r>
    </w:p>
    <w:p>
      <w:r>
        <w:t xml:space="preserve">Détails d'eau chaude: </w:t>
        <w:br/>
        <w:t>________________________________</w:t>
      </w:r>
    </w:p>
    <w:p>
      <w:r>
        <w:t xml:space="preserve">Période de début: </w:t>
        <w:br/>
        <w:t>__________________________________</w:t>
      </w:r>
    </w:p>
    <w:p>
      <w:r>
        <w:t xml:space="preserve">Période de fin: </w:t>
        <w:br/>
        <w:t>____________________________________</w:t>
      </w:r>
    </w:p>
    <w:p>
      <w:r>
        <w:t xml:space="preserve">Consommation en kWh: </w:t>
        <w:br/>
        <w:t>______________________________</w:t>
      </w:r>
    </w:p>
    <w:p>
      <w:r>
        <w:t xml:space="preserve">Coût total TTC: </w:t>
        <w:br/>
        <w:t>____________________________________</w:t>
      </w:r>
    </w:p>
    <w:p/>
    <w:p>
      <w:pPr>
        <w:pStyle w:val="Heading2"/>
      </w:pPr>
      <w:r>
        <w:t>Questionnaire de Ventilation</w:t>
      </w:r>
    </w:p>
    <w:p>
      <w:r>
        <w:t>Grilles d'entrée d'air: Oui [] Non [] Je ne sais pas []</w:t>
      </w:r>
    </w:p>
    <w:p>
      <w:r>
        <w:t>Bouches d'extraction d'air: Oui [] Non [] Je ne sais pas []</w:t>
      </w:r>
    </w:p>
    <w:p>
      <w:r>
        <w:t>Nettoyage régulier: Oui [] Non [] Je ne sais pas []</w:t>
      </w:r>
    </w:p>
    <w:p>
      <w:r>
        <w:t>Ventilation motorisée: Oui [] Non [] Je ne sais pas []</w:t>
      </w:r>
    </w:p>
    <w:p>
      <w:r>
        <w:t>Temps ouverte pour ventilation: None</w:t>
      </w:r>
    </w:p>
    <w:p/>
    <w:p>
      <w:pPr>
        <w:pStyle w:val="Heading2"/>
      </w:pPr>
      <w:r>
        <w:t>Sondage des améliorations de maison</w:t>
      </w:r>
    </w:p>
    <w:p>
      <w:r>
        <w:t>Isolation des façades: Oui [] Non []</w:t>
      </w:r>
    </w:p>
    <w:p>
      <w:r>
        <w:t>Isolation de la toiture: Oui [] Non []</w:t>
      </w:r>
    </w:p>
    <w:p>
      <w:r>
        <w:t>Régulation du chauffage: Oui [] Non []</w:t>
      </w:r>
    </w:p>
    <w:p>
      <w:r>
        <w:t>Remplacement des fenêtres: Oui [] Non []</w:t>
      </w:r>
    </w:p>
    <w:p>
      <w:r>
        <w:t>Amélioration de la ventilation: Oui [] Non []</w:t>
      </w:r>
    </w:p>
    <w:p>
      <w:r>
        <w:t>Remplacement du chauffage: Oui [] Non []</w:t>
      </w:r>
    </w:p>
    <w:p/>
    <w:p>
      <w:pPr>
        <w:pStyle w:val="Heading2"/>
      </w:pPr>
      <w:r>
        <w:t>Questionnaire de Financement</w:t>
      </w:r>
    </w:p>
    <w:p>
      <w:r>
        <w:t>Prêt collectif: Oui [] Non []</w:t>
      </w:r>
    </w:p>
    <w:p>
      <w:r>
        <w:t>Prêt individuel: Oui [] Non []</w:t>
      </w:r>
    </w:p>
    <w:p>
      <w:r>
        <w:t>Financement par fonds propres: Oui [] Non []</w:t>
      </w:r>
    </w:p>
    <w:p>
      <w:r>
        <w:t>Ne se prononce pas: Oui [] Non []</w:t>
      </w:r>
    </w:p>
    <w:p>
      <w:r>
        <w:t>Durée du prêt: ________ ans</w:t>
      </w:r>
    </w:p>
    <w:p/>
    <w:p>
      <w:pPr>
        <w:pStyle w:val="Heading2"/>
      </w:pPr>
      <w:r>
        <w:t>Questionnaire de Situation Professionnelle</w:t>
      </w:r>
    </w:p>
    <w:p>
      <w:r>
        <w:t>Situation professionnelle:</w:t>
        <w:br/>
        <w:t>______________________</w:t>
      </w:r>
    </w:p>
    <w:p>
      <w:r>
        <w:t>Détails fonctionnaire:</w:t>
        <w:br/>
        <w:t>_______________________</w:t>
      </w:r>
    </w:p>
    <w:p>
      <w:r>
        <w:t>Situation professionnelle conjoint:</w:t>
        <w:br/>
        <w:t>_____________</w:t>
      </w:r>
    </w:p>
    <w:p>
      <w:r>
        <w:t>Détails fonctionnaire conjoint:</w:t>
        <w:br/>
        <w:t>________________</w:t>
      </w:r>
    </w:p>
    <w:p>
      <w:r>
        <w:t>Bénéficie de prestations CAF: Oui [] Non []</w:t>
      </w:r>
    </w:p>
    <w:p>
      <w:r>
        <w:t>Bénéficie de prestations APA: Oui [] Non []</w:t>
      </w:r>
    </w:p>
    <w:p>
      <w:r>
        <w:t>Bénéficie de prestations PCH: Oui [] Non []</w:t>
      </w:r>
    </w:p>
    <w:p>
      <w:r>
        <w:t>Bénéficie de prestations ACTP: Oui [] Non []</w:t>
      </w:r>
    </w:p>
    <w:p>
      <w:r>
        <w:t>Bénéficie de prestations PSD: Oui [] Non []</w:t>
      </w:r>
    </w:p>
    <w:p/>
    <w:p>
      <w:pPr>
        <w:pStyle w:val="Heading2"/>
      </w:pPr>
      <w:r>
        <w:t>Composition du ménage</w:t>
      </w:r>
    </w:p>
    <w:p>
      <w:r>
        <w:t>[ ] Salarié</w:t>
      </w:r>
    </w:p>
    <w:p>
      <w:r>
        <w:t>[ ] Libéral, indépendant, autoentrepreneur</w:t>
      </w:r>
    </w:p>
    <w:p>
      <w:r>
        <w:t>[ ] Retraité</w:t>
      </w:r>
    </w:p>
    <w:p>
      <w:r>
        <w:t>[ ] Demandeur d'emploi</w:t>
      </w:r>
    </w:p>
    <w:p>
      <w:r>
        <w:t>[ ] Etudiant, en formation</w:t>
      </w:r>
    </w:p>
    <w:p>
      <w:r>
        <w:t>[ ] Autre</w:t>
      </w:r>
    </w:p>
    <w:p>
      <w:r>
        <w:t>Autre (préciser): None</w:t>
      </w:r>
    </w:p>
    <w:p/>
    <w:p>
      <w:pPr>
        <w:pStyle w:val="Heading1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Nombre de personnes</w:t>
            </w:r>
          </w:p>
        </w:tc>
        <w:tc>
          <w:tcPr>
            <w:tcW w:type="dxa" w:w="1728"/>
          </w:tcPr>
          <w:p>
            <w:r>
              <w:t>Ménage Bleu</w:t>
            </w:r>
          </w:p>
        </w:tc>
        <w:tc>
          <w:tcPr>
            <w:tcW w:type="dxa" w:w="1728"/>
          </w:tcPr>
          <w:p>
            <w:r>
              <w:t>Ménage Jaune</w:t>
            </w:r>
          </w:p>
        </w:tc>
        <w:tc>
          <w:tcPr>
            <w:tcW w:type="dxa" w:w="1728"/>
          </w:tcPr>
          <w:p>
            <w:r>
              <w:t>Ménage Violet</w:t>
            </w:r>
          </w:p>
        </w:tc>
        <w:tc>
          <w:tcPr>
            <w:tcW w:type="dxa" w:w="1728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Par personne supplémentaire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</w:tbl>
    <w:p/>
    <w:p>
      <w:r>
        <w:t>Informations Fiscales et Aides Reçues:</w:t>
      </w:r>
    </w:p>
    <w:p>
      <w:r>
        <w:t>Revenu fiscal du foyer: _____________________________</w:t>
      </w:r>
    </w:p>
    <w:p>
      <w:r>
        <w:t xml:space="preserve">Montant de l'impôt sur le revenu: ____________________ </w:t>
      </w:r>
    </w:p>
    <w:p>
      <w:r>
        <w:t>Avez-vous contracté un prêt à taux zéro de l'État pour l'achat de votre logement dans les 5 dernières années ? Oui [ ] Non [ ]</w:t>
      </w:r>
    </w:p>
    <w:p>
      <w:r>
        <w:t>Avez-vous bénéficié d'une aide ANAH pour le logement dans les 5 dernières années ? Oui [ ], préciser le montant et l'année : ____________  en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
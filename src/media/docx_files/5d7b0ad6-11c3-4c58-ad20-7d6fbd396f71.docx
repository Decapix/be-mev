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</w:tcPr>
          <w:p>
            <w:r>
              <w:t>jul (ID: 5d7b0ad6-11c3-4c58-ad20-7d6fbd396f71)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d7b0ad6-11c3-4c58-ad20-7d6fbd396f7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
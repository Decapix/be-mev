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2160"/>
      </w:tblGrid>
      <w:tr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>
            <w:r>
              <w:t>jul (ID: 97b6358c-c936-4d95-ab7d-991107678d9d)</w:t>
            </w:r>
          </w:p>
        </w:tc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/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7b6358c-c936-4d95-ab7d-991107678d9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Lorem ipsum dolor sit amet, consectetur adipiscing 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
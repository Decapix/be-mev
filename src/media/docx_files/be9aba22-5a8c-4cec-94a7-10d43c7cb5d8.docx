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2160"/>
      </w:tblGrid>
      <w:tr>
        <w:tc>
          <w:tcPr>
            <w:tcW w:type="dxa" w:w="432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>
            <w:r>
              <w:t>q (ID: be9aba22-5a8c-4cec-94a7-10d43c7cb5d8)</w:t>
            </w:r>
          </w:p>
        </w:tc>
        <w:tc>
          <w:tcPr>
            <w:tcW w:type="dxa" w:w="432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/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9aba22-5a8c-4cec-94a7-10d43c7cb5d8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Lorem ipsum dolor sit amet, consectetur adipiscing elit.</w:t>
      </w:r>
    </w:p>
    <w:p>
      <w:pPr>
        <w:pStyle w:val="Heading2"/>
      </w:pPr>
      <w:r>
        <w:t>Questionnaire d'Identification</w:t>
      </w:r>
    </w:p>
    <w:p>
      <w:r>
        <w:t xml:space="preserve">Nom: </w:t>
        <w:br/>
        <w:t>__________________________________________</w:t>
      </w:r>
    </w:p>
    <w:p>
      <w:r>
        <w:t xml:space="preserve">Prénom: </w:t>
        <w:br/>
        <w:t>____________________________________</w:t>
      </w:r>
    </w:p>
    <w:p>
      <w:r>
        <w:t xml:space="preserve">Téléphone: </w:t>
        <w:br/>
        <w:t>_______________________________</w:t>
      </w:r>
    </w:p>
    <w:p>
      <w:r>
        <w:t>Email:</w:t>
        <w:br/>
        <w:t>______________________________________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
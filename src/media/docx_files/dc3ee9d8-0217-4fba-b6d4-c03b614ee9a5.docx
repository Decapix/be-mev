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all (ID: dc3ee9d8-0217-4fba-b6d4-c03b614ee9a5)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c3ee9d8-0217-4fba-b6d4-c03b614ee9a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Dans le cadre des travaux de rénovation votés lors de la derniere AG, plusieurs aides financieres et solution de financement sont mobilisables nous</w:t>
        <w:br/>
        <w:t>vous faisons parvenir ce questionnaire afin d’obtenir les justificatifs nécessaires pour effecuter les demandes de subventions les aides auxquelles</w:t>
        <w:br/>
        <w:t>vous pouvez pretendre. Ce questionnaire nous permettra également, le cas echeant, de reprendre contact avec vous au moment du montage des</w:t>
        <w:br/>
        <w:t>dossiers. Il est donc très important d’y répondre.</w:t>
      </w:r>
    </w:p>
    <w:p>
      <w:r>
        <w:t>Précisions :</w:t>
      </w:r>
    </w:p>
    <w:p>
      <w:r>
        <w:t>Ce questionnaire ne constitue pas une demande d’aides.</w:t>
      </w:r>
    </w:p>
    <w:p>
      <w:r>
        <w:t>Ce questionnaire reste entièrement confidentiel à destination unique du bureau d’études. Les données sont exploitées le temps de la mission</w:t>
        <w:br/>
        <w:t>puis supprimées à la fin de l’étude.</w:t>
      </w:r>
    </w:p>
    <w:p>
      <w:r>
        <w:t>Le retour de ce questionnaire se fait donc uniquement par courrier ou par email à l’adresse en bas de page. (si retour par email : merci</w:t>
        <w:br/>
        <w:t>d’indiquer le nom de la residence dans l’objet du message)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du Logement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UN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</w:tbl>
    <w:p/>
    <w:p>
      <w:pPr>
        <w:pStyle w:val="Heading2"/>
      </w:pPr>
      <w:r>
        <w:t>Détails du Chauffage et de l'Eau Chaude</w:t>
      </w:r>
    </w:p>
    <w:p>
      <w:r>
        <w:t xml:space="preserve">Type de chauffage: </w:t>
        <w:br/>
        <w:t>__________________________________</w:t>
      </w:r>
    </w:p>
    <w:p>
      <w:r>
        <w:t xml:space="preserve">Détails du chauffage: </w:t>
        <w:br/>
        <w:t>________________________________</w:t>
      </w:r>
    </w:p>
    <w:p>
      <w:r>
        <w:t xml:space="preserve">Type d'eau chaude: </w:t>
        <w:br/>
        <w:t>__________________________________</w:t>
      </w:r>
    </w:p>
    <w:p>
      <w:r>
        <w:t xml:space="preserve">Détails d'eau chaude: </w:t>
        <w:br/>
        <w:t>________________________________</w:t>
      </w:r>
    </w:p>
    <w:p>
      <w:r>
        <w:t xml:space="preserve">Période de début: </w:t>
        <w:br/>
        <w:t>__________________________________</w:t>
      </w:r>
    </w:p>
    <w:p>
      <w:r>
        <w:t xml:space="preserve">Période de fin: </w:t>
        <w:br/>
        <w:t>____________________________________</w:t>
      </w:r>
    </w:p>
    <w:p>
      <w:r>
        <w:t xml:space="preserve">Consommation en kWh: </w:t>
        <w:br/>
        <w:t>______________________________</w:t>
      </w:r>
    </w:p>
    <w:p>
      <w:r>
        <w:t xml:space="preserve">Coût total TTC: </w:t>
        <w:br/>
        <w:t>____________________________________</w:t>
      </w:r>
    </w:p>
    <w:p/>
    <w:p>
      <w:pPr>
        <w:pStyle w:val="Heading2"/>
      </w:pPr>
      <w:r>
        <w:t>Questionnaire de Ventilation</w:t>
      </w:r>
    </w:p>
    <w:p>
      <w:r>
        <w:t>Grilles d'entrée d'air: Oui [] Non [] Je ne sais pas []</w:t>
      </w:r>
    </w:p>
    <w:p>
      <w:r>
        <w:t>Bouches d'extraction d'air: Oui [] Non [] Je ne sais pas []</w:t>
      </w:r>
    </w:p>
    <w:p>
      <w:r>
        <w:t>Nettoyage régulier: Oui [] Non [] Je ne sais pas []</w:t>
      </w:r>
    </w:p>
    <w:p>
      <w:r>
        <w:t>Ventilation motorisée: Oui [] Non [] Je ne sais pas []</w:t>
      </w:r>
    </w:p>
    <w:p>
      <w:r>
        <w:t>Temps ouverte pour ventilation: None</w:t>
      </w:r>
    </w:p>
    <w:p/>
    <w:p>
      <w:pPr>
        <w:pStyle w:val="Heading2"/>
      </w:pPr>
      <w:r>
        <w:t>Sondage des améliorations de maison</w:t>
      </w:r>
    </w:p>
    <w:p>
      <w:r>
        <w:t>Isolation des façades: Oui [] Non []</w:t>
      </w:r>
    </w:p>
    <w:p>
      <w:r>
        <w:t>Isolation de la toiture: Oui [] Non []</w:t>
      </w:r>
    </w:p>
    <w:p>
      <w:r>
        <w:t>Régulation du chauffage: Oui [] Non []</w:t>
      </w:r>
    </w:p>
    <w:p>
      <w:r>
        <w:t>Remplacement des fenêtres: Oui [] Non []</w:t>
      </w:r>
    </w:p>
    <w:p>
      <w:r>
        <w:t>Amélioration de la ventilation: Oui [] Non []</w:t>
      </w:r>
    </w:p>
    <w:p>
      <w:r>
        <w:t>Remplacement du chauffage: Oui [] Non []</w:t>
      </w:r>
    </w:p>
    <w:p/>
    <w:p>
      <w:pPr>
        <w:pStyle w:val="Heading2"/>
      </w:pPr>
      <w:r>
        <w:t>Questionnaire de Financement</w:t>
      </w:r>
    </w:p>
    <w:p>
      <w:r>
        <w:t>Prêt collectif: Oui [] Non []</w:t>
      </w:r>
    </w:p>
    <w:p>
      <w:r>
        <w:t>Prêt individuel: Oui [] Non []</w:t>
      </w:r>
    </w:p>
    <w:p>
      <w:r>
        <w:t>Financement par fonds propres: Oui [] Non []</w:t>
      </w:r>
    </w:p>
    <w:p>
      <w:r>
        <w:t>Ne se prononce pas: Oui [] Non []</w:t>
      </w:r>
    </w:p>
    <w:p>
      <w:r>
        <w:t>Durée du prêt: ________ ans</w:t>
      </w:r>
    </w:p>
    <w:p/>
    <w:p>
      <w:pPr>
        <w:pStyle w:val="Heading2"/>
      </w:pPr>
      <w:r>
        <w:t>Questionnaire de Situation Professionnelle</w:t>
      </w:r>
    </w:p>
    <w:p>
      <w:r>
        <w:t>Situation professionnelle:</w:t>
        <w:br/>
        <w:t>______________________</w:t>
      </w:r>
    </w:p>
    <w:p>
      <w:r>
        <w:t>Détails fonctionnaire:</w:t>
        <w:br/>
        <w:t>_______________________</w:t>
      </w:r>
    </w:p>
    <w:p>
      <w:r>
        <w:t>Situation professionnelle conjoint:</w:t>
        <w:br/>
        <w:t>_____________</w:t>
      </w:r>
    </w:p>
    <w:p>
      <w:r>
        <w:t>Détails fonctionnaire conjoint:</w:t>
        <w:br/>
        <w:t>________________</w:t>
      </w:r>
    </w:p>
    <w:p>
      <w:r>
        <w:t>Bénéficie de prestations CAF: Oui [] Non []</w:t>
      </w:r>
    </w:p>
    <w:p>
      <w:r>
        <w:t>Bénéficie de prestations APA: Oui [] Non []</w:t>
      </w:r>
    </w:p>
    <w:p>
      <w:r>
        <w:t>Bénéficie de prestations PCH: Oui [] Non []</w:t>
      </w:r>
    </w:p>
    <w:p>
      <w:r>
        <w:t>Bénéficie de prestations ACTP: Oui [] Non []</w:t>
      </w:r>
    </w:p>
    <w:p>
      <w:r>
        <w:t>Bénéficie de prestations PSD: Oui [] Non []</w:t>
      </w:r>
    </w:p>
    <w:p/>
    <w:p>
      <w:pPr>
        <w:pStyle w:val="Heading2"/>
      </w:pPr>
      <w:r>
        <w:t>Composition du ménage</w:t>
      </w:r>
    </w:p>
    <w:p>
      <w:r>
        <w:t>[ ] Salarié</w:t>
      </w:r>
    </w:p>
    <w:p>
      <w:r>
        <w:t>[ ] Libéral, indépendant, autoentrepreneur</w:t>
      </w:r>
    </w:p>
    <w:p>
      <w:r>
        <w:t>[ ] Retraité</w:t>
      </w:r>
    </w:p>
    <w:p>
      <w:r>
        <w:t>[ ] Demandeur d'emploi</w:t>
      </w:r>
    </w:p>
    <w:p>
      <w:r>
        <w:t>[ ] Etudiant, en formation</w:t>
      </w:r>
    </w:p>
    <w:p>
      <w:r>
        <w:t>[ ] Autre</w:t>
      </w:r>
    </w:p>
    <w:p>
      <w:r>
        <w:t>Autre (préciser): None</w:t>
      </w:r>
    </w:p>
    <w:p/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p>
      <w:r>
        <w:t>Informations Fiscales et Aides Reçues:</w:t>
      </w:r>
    </w:p>
    <w:p>
      <w:r>
        <w:t xml:space="preserve">Revenu fiscal du foyer: _____________________________ 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 Non [ ], préciser le montant et l'année : ____________  en ______</w:t>
      </w:r>
    </w:p>
    <w:p>
      <w:r>
        <w:t>Documents complémentaire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
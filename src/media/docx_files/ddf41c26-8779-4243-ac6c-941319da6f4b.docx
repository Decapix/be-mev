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6480"/>
        <w:gridCol w:w="2160"/>
      </w:tblGrid>
      <w:tr>
        <w:tc>
          <w:tcPr>
            <w:tcW w:type="dxa" w:w="4320"/>
            <w:tcBorders>
              <w:start w:sz="0" w:val="single" w:color="#FFFFFF"/>
              <w:top w:sz="0" w:val="single" w:color="#FFFFFF"/>
              <w:end w:sz="0" w:val="single" w:color="#FFFFFF"/>
              <w:bottom w:sz="0" w:val="single" w:color="#FFFFFF"/>
            </w:tcBorders>
          </w:tcPr>
          <w:p>
            <w:r>
              <w:t>1 (ID: ddf41c26-8779-4243-ac6c-941319da6f4b)</w:t>
            </w:r>
          </w:p>
        </w:tc>
        <w:tc>
          <w:tcPr>
            <w:tcW w:type="dxa" w:w="4320"/>
            <w:tcBorders>
              <w:start w:sz="0" w:val="single" w:color="#FFFFFF"/>
              <w:top w:sz="0" w:val="single" w:color="#FFFFFF"/>
              <w:end w:sz="0" w:val="single" w:color="#FFFFFF"/>
              <w:bottom w:sz="0" w:val="single" w:color="#FFFFFF"/>
            </w:tcBorders>
          </w:tcPr>
          <w:p/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df41c26-8779-4243-ac6c-941319da6f4b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t>Lorem ipsum dolor sit amet, consectetur adipiscing elit.</w:t>
      </w:r>
    </w:p>
    <w:p>
      <w:pPr>
        <w:pStyle w:val="Heading2"/>
      </w:pPr>
      <w:r>
        <w:t>Questionnaire BATI</w:t>
      </w:r>
    </w:p>
    <w:p>
      <w:r>
        <w:t>Avez-vous engagé des travaux d'isolation intérieure des murs ?</w:t>
      </w:r>
    </w:p>
    <w:p>
      <w:r>
        <w:t>Non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